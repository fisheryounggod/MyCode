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d第一个标题</w:t>
      </w:r>
    </w:p>
    <w:p>
      <w:pPr>
        <w:pStyle w:val="Heading1"/>
      </w:pPr>
      <w:r>
        <w:t>第二个标题</w:t>
      </w:r>
    </w:p>
    <w:p>
      <w:pPr>
        <w:pStyle w:val="Heading2"/>
      </w:pPr>
      <w:r>
        <w:t>第三个标题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